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E3B27" w14:textId="1B264394" w:rsidR="00994E70" w:rsidRPr="003147A6" w:rsidRDefault="00994E70" w:rsidP="00994E70">
      <w:pPr>
        <w:pBdr>
          <w:top w:val="single" w:sz="4" w:space="1" w:color="auto"/>
        </w:pBdr>
        <w:spacing w:after="0" w:line="240" w:lineRule="auto"/>
        <w:jc w:val="both"/>
        <w:rPr>
          <w:rFonts w:eastAsia="SimSun" w:cs="Arial"/>
          <w:b/>
          <w:lang w:eastAsia="zh-CN"/>
        </w:rPr>
      </w:pPr>
      <w:r w:rsidRPr="00D47486">
        <w:rPr>
          <w:rFonts w:eastAsia="Times New Roman" w:cs="Arial"/>
          <w:b/>
        </w:rPr>
        <w:t>MEDIA CLIPPING</w:t>
      </w:r>
    </w:p>
    <w:p w14:paraId="5A800F06" w14:textId="77777777" w:rsidR="00994E70" w:rsidRPr="00D47486" w:rsidRDefault="00994E70" w:rsidP="00994E70">
      <w:pPr>
        <w:spacing w:after="0" w:line="240" w:lineRule="auto"/>
        <w:jc w:val="both"/>
        <w:rPr>
          <w:rFonts w:eastAsia="Times New Roman" w:cs="Arial"/>
          <w:b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59"/>
        <w:gridCol w:w="4959"/>
      </w:tblGrid>
      <w:tr w:rsidR="00D47AB1" w:rsidRPr="00D47486" w14:paraId="3DFBAC34" w14:textId="77777777" w:rsidTr="00D47AB1">
        <w:trPr>
          <w:trHeight w:val="252"/>
        </w:trPr>
        <w:tc>
          <w:tcPr>
            <w:tcW w:w="4959" w:type="dxa"/>
          </w:tcPr>
          <w:p w14:paraId="4547ABAF" w14:textId="3ED38943" w:rsidR="00D47AB1" w:rsidRPr="00D47486" w:rsidRDefault="00D47AB1" w:rsidP="00CD260E">
            <w:pPr>
              <w:spacing w:after="0" w:line="240" w:lineRule="auto"/>
              <w:jc w:val="both"/>
              <w:rPr>
                <w:rFonts w:eastAsia="SimSun" w:cs="Arial"/>
                <w:b/>
                <w:lang w:eastAsia="zh-CN"/>
              </w:rPr>
            </w:pPr>
            <w:proofErr w:type="gramStart"/>
            <w:r w:rsidRPr="00D47486">
              <w:rPr>
                <w:rFonts w:eastAsia="Times New Roman" w:cs="Arial"/>
                <w:b/>
              </w:rPr>
              <w:t>Client:</w:t>
            </w:r>
            <w:r w:rsidR="009E646D" w:rsidRPr="00D47486">
              <w:t xml:space="preserve"> </w:t>
            </w:r>
            <w:r w:rsidR="009E646D" w:rsidRPr="00D47486">
              <w:rPr>
                <w:rFonts w:eastAsia="Times New Roman" w:cs="Arial"/>
                <w:b/>
              </w:rPr>
              <w:t>{{</w:t>
            </w:r>
            <w:proofErr w:type="gramEnd"/>
            <w:r w:rsidR="009E646D" w:rsidRPr="00D47486">
              <w:rPr>
                <w:rFonts w:eastAsia="Times New Roman" w:cs="Arial"/>
                <w:b/>
              </w:rPr>
              <w:t>CLIENT_NAME}}</w:t>
            </w:r>
          </w:p>
        </w:tc>
        <w:tc>
          <w:tcPr>
            <w:tcW w:w="4959" w:type="dxa"/>
          </w:tcPr>
          <w:p w14:paraId="2AB006A5" w14:textId="1447E70F" w:rsidR="00D47AB1" w:rsidRPr="00D47486" w:rsidRDefault="00696438" w:rsidP="00CD260E">
            <w:pPr>
              <w:spacing w:after="0" w:line="240" w:lineRule="auto"/>
              <w:jc w:val="both"/>
              <w:rPr>
                <w:rFonts w:eastAsia="SimSun" w:cs="Arial"/>
                <w:b/>
                <w:lang w:eastAsia="zh-CN"/>
              </w:rPr>
            </w:pPr>
            <w:proofErr w:type="gramStart"/>
            <w:r w:rsidRPr="00D47486">
              <w:rPr>
                <w:rFonts w:eastAsia="Times New Roman" w:cs="Arial"/>
                <w:b/>
                <w:bCs/>
              </w:rPr>
              <w:t>Media</w:t>
            </w:r>
            <w:r w:rsidRPr="00D47486">
              <w:rPr>
                <w:rFonts w:eastAsia="SimSun" w:cs="Arial" w:hint="eastAsia"/>
                <w:b/>
                <w:bCs/>
                <w:lang w:eastAsia="zh-CN"/>
              </w:rPr>
              <w:t xml:space="preserve">: </w:t>
            </w:r>
            <w:r w:rsidR="00046FD6" w:rsidRPr="00D47486">
              <w:rPr>
                <w:rFonts w:eastAsia="SimSun" w:cs="Arial"/>
                <w:b/>
                <w:bCs/>
                <w:lang w:eastAsia="zh-CN"/>
              </w:rPr>
              <w:t>{{</w:t>
            </w:r>
            <w:proofErr w:type="gramEnd"/>
            <w:r w:rsidR="00046FD6" w:rsidRPr="00D47486">
              <w:rPr>
                <w:rFonts w:eastAsia="SimSun" w:cs="Arial"/>
                <w:b/>
                <w:bCs/>
                <w:lang w:eastAsia="zh-CN"/>
              </w:rPr>
              <w:t>MEDIA_SUMMARY}}</w:t>
            </w:r>
          </w:p>
        </w:tc>
      </w:tr>
      <w:tr w:rsidR="00D47AB1" w:rsidRPr="00D47486" w14:paraId="1AE86000" w14:textId="77777777" w:rsidTr="00D47AB1">
        <w:trPr>
          <w:trHeight w:val="265"/>
        </w:trPr>
        <w:tc>
          <w:tcPr>
            <w:tcW w:w="4959" w:type="dxa"/>
          </w:tcPr>
          <w:p w14:paraId="4B913A65" w14:textId="6FD8C67C" w:rsidR="00D47AB1" w:rsidRPr="00D47486" w:rsidRDefault="004E1D7C" w:rsidP="00CD260E">
            <w:pPr>
              <w:spacing w:after="0" w:line="240" w:lineRule="auto"/>
              <w:jc w:val="both"/>
              <w:rPr>
                <w:rFonts w:eastAsia="SimSun" w:cs="Arial"/>
                <w:b/>
                <w:lang w:eastAsia="zh-CN"/>
              </w:rPr>
            </w:pPr>
            <w:proofErr w:type="gramStart"/>
            <w:r w:rsidRPr="00D47486">
              <w:rPr>
                <w:rFonts w:eastAsia="SimSun" w:cs="Arial" w:hint="eastAsia"/>
                <w:b/>
                <w:lang w:eastAsia="zh-CN"/>
              </w:rPr>
              <w:t>Date:</w:t>
            </w:r>
            <w:r w:rsidR="000E424B" w:rsidRPr="00D47486">
              <w:rPr>
                <w:rFonts w:eastAsia="SimSun" w:cs="Arial" w:hint="eastAsia"/>
                <w:b/>
                <w:lang w:eastAsia="zh-CN"/>
              </w:rPr>
              <w:t xml:space="preserve"> </w:t>
            </w:r>
            <w:r w:rsidR="000E424B" w:rsidRPr="00D47486">
              <w:rPr>
                <w:rFonts w:eastAsia="SimSun" w:cs="Arial"/>
                <w:b/>
                <w:lang w:eastAsia="zh-CN"/>
              </w:rPr>
              <w:t>{{</w:t>
            </w:r>
            <w:proofErr w:type="gramEnd"/>
            <w:r w:rsidR="000E424B" w:rsidRPr="00D47486">
              <w:rPr>
                <w:rFonts w:eastAsia="SimSun" w:cs="Arial"/>
                <w:b/>
                <w:lang w:eastAsia="zh-CN"/>
              </w:rPr>
              <w:t>DATE_RANGE}}</w:t>
            </w:r>
          </w:p>
        </w:tc>
        <w:tc>
          <w:tcPr>
            <w:tcW w:w="4959" w:type="dxa"/>
          </w:tcPr>
          <w:p w14:paraId="6DE59094" w14:textId="4C70FB90" w:rsidR="00D47AB1" w:rsidRPr="00D47486" w:rsidRDefault="00696438" w:rsidP="00CD260E">
            <w:pPr>
              <w:spacing w:after="0" w:line="240" w:lineRule="auto"/>
              <w:jc w:val="both"/>
              <w:rPr>
                <w:rFonts w:eastAsia="SimSun" w:cs="Arial"/>
                <w:b/>
                <w:lang w:eastAsia="zh-CN"/>
              </w:rPr>
            </w:pPr>
            <w:proofErr w:type="gramStart"/>
            <w:r w:rsidRPr="00D47486">
              <w:rPr>
                <w:rFonts w:eastAsia="Times New Roman" w:cs="Arial"/>
                <w:b/>
                <w:bCs/>
              </w:rPr>
              <w:t>Section</w:t>
            </w:r>
            <w:r w:rsidRPr="00D47486">
              <w:rPr>
                <w:rFonts w:eastAsia="SimSun" w:cs="Arial" w:hint="eastAsia"/>
                <w:b/>
                <w:bCs/>
                <w:lang w:eastAsia="zh-CN"/>
              </w:rPr>
              <w:t>:</w:t>
            </w:r>
            <w:r w:rsidR="002C042C" w:rsidRPr="00D47486">
              <w:t xml:space="preserve"> </w:t>
            </w:r>
            <w:r w:rsidR="002C042C" w:rsidRPr="00D47486">
              <w:rPr>
                <w:rFonts w:eastAsia="SimSun" w:cs="Arial"/>
                <w:b/>
                <w:bCs/>
                <w:lang w:eastAsia="zh-CN"/>
              </w:rPr>
              <w:t>{{</w:t>
            </w:r>
            <w:proofErr w:type="gramEnd"/>
            <w:r w:rsidR="002C042C" w:rsidRPr="00D47486">
              <w:rPr>
                <w:rFonts w:eastAsia="SimSun" w:cs="Arial"/>
                <w:b/>
                <w:bCs/>
                <w:lang w:eastAsia="zh-CN"/>
              </w:rPr>
              <w:t>SECTION_SUMMARY}}</w:t>
            </w:r>
          </w:p>
        </w:tc>
      </w:tr>
      <w:tr w:rsidR="00D47AB1" w:rsidRPr="00D47486" w14:paraId="00830065" w14:textId="77777777" w:rsidTr="00D47AB1">
        <w:trPr>
          <w:trHeight w:val="277"/>
        </w:trPr>
        <w:tc>
          <w:tcPr>
            <w:tcW w:w="4959" w:type="dxa"/>
          </w:tcPr>
          <w:p w14:paraId="2164F833" w14:textId="6DFE11E2" w:rsidR="00D47AB1" w:rsidRPr="00D47486" w:rsidRDefault="004E1D7C" w:rsidP="00CD260E">
            <w:pPr>
              <w:spacing w:after="0" w:line="240" w:lineRule="auto"/>
              <w:jc w:val="both"/>
              <w:rPr>
                <w:rFonts w:eastAsia="SimSun" w:cs="Arial"/>
                <w:b/>
                <w:lang w:eastAsia="zh-CN"/>
              </w:rPr>
            </w:pPr>
            <w:proofErr w:type="gramStart"/>
            <w:r w:rsidRPr="00D47486">
              <w:rPr>
                <w:rFonts w:eastAsia="SimSun" w:cs="Arial" w:hint="eastAsia"/>
                <w:b/>
                <w:lang w:eastAsia="zh-CN"/>
              </w:rPr>
              <w:t>Language:</w:t>
            </w:r>
            <w:r w:rsidR="00046FD6" w:rsidRPr="00D47486">
              <w:t xml:space="preserve"> </w:t>
            </w:r>
            <w:r w:rsidR="00046FD6" w:rsidRPr="00D47486">
              <w:rPr>
                <w:rFonts w:eastAsia="SimSun" w:cs="Arial"/>
                <w:b/>
                <w:lang w:eastAsia="zh-CN"/>
              </w:rPr>
              <w:t>{{</w:t>
            </w:r>
            <w:proofErr w:type="gramEnd"/>
            <w:r w:rsidR="00046FD6" w:rsidRPr="00D47486">
              <w:rPr>
                <w:rFonts w:eastAsia="SimSun" w:cs="Arial"/>
                <w:b/>
                <w:lang w:eastAsia="zh-CN"/>
              </w:rPr>
              <w:t>LANG_SUMMARY}}</w:t>
            </w:r>
          </w:p>
        </w:tc>
        <w:tc>
          <w:tcPr>
            <w:tcW w:w="4959" w:type="dxa"/>
          </w:tcPr>
          <w:p w14:paraId="45CDBAC5" w14:textId="068BD678" w:rsidR="00D47AB1" w:rsidRPr="00D47486" w:rsidRDefault="00ED0A34" w:rsidP="00CD260E">
            <w:pPr>
              <w:spacing w:after="0" w:line="240" w:lineRule="auto"/>
              <w:jc w:val="both"/>
              <w:rPr>
                <w:rFonts w:eastAsia="SimSun" w:cs="Arial"/>
                <w:b/>
                <w:lang w:eastAsia="zh-CN"/>
              </w:rPr>
            </w:pPr>
            <w:proofErr w:type="gramStart"/>
            <w:r w:rsidRPr="00D47486">
              <w:rPr>
                <w:rFonts w:eastAsia="Times New Roman" w:cs="Arial"/>
                <w:b/>
                <w:bCs/>
              </w:rPr>
              <w:t>Category</w:t>
            </w:r>
            <w:r w:rsidRPr="00D47486">
              <w:rPr>
                <w:rFonts w:eastAsia="SimSun" w:cs="Arial" w:hint="eastAsia"/>
                <w:b/>
                <w:bCs/>
                <w:lang w:eastAsia="zh-CN"/>
              </w:rPr>
              <w:t xml:space="preserve">: </w:t>
            </w:r>
            <w:r w:rsidR="002C042C" w:rsidRPr="00D47486">
              <w:rPr>
                <w:rFonts w:eastAsia="SimSun" w:cs="Arial"/>
                <w:b/>
                <w:bCs/>
                <w:lang w:eastAsia="zh-CN"/>
              </w:rPr>
              <w:t>{{</w:t>
            </w:r>
            <w:proofErr w:type="gramEnd"/>
            <w:r w:rsidR="002C042C" w:rsidRPr="00D47486">
              <w:rPr>
                <w:rFonts w:eastAsia="SimSun" w:cs="Arial"/>
                <w:b/>
                <w:bCs/>
                <w:lang w:eastAsia="zh-CN"/>
              </w:rPr>
              <w:t>CATEGORY_SUMMARY}}</w:t>
            </w:r>
          </w:p>
        </w:tc>
      </w:tr>
    </w:tbl>
    <w:p w14:paraId="7937AB55" w14:textId="77777777" w:rsidR="000E1C06" w:rsidRDefault="00210435" w:rsidP="000E1C06">
      <w:pPr>
        <w:spacing w:after="0"/>
        <w:jc w:val="center"/>
        <w:rPr>
          <w:rFonts w:eastAsia="SimSun" w:cs="Arial"/>
          <w:b/>
          <w:lang w:eastAsia="zh-CN"/>
        </w:rPr>
      </w:pPr>
      <w:r w:rsidRPr="003147A6">
        <w:rPr>
          <w:rFonts w:eastAsia="SimSun" w:cs="Arial"/>
          <w:b/>
          <w:lang w:eastAsia="zh-CN"/>
        </w:rPr>
        <w:t>{{EXTRACTS_START}}</w:t>
      </w:r>
    </w:p>
    <w:p w14:paraId="788BE915" w14:textId="4E7BAA0E" w:rsidR="00D42FFB" w:rsidRPr="00D42FFB" w:rsidRDefault="00F00518" w:rsidP="00F606DB">
      <w:pPr>
        <w:spacing w:after="220"/>
        <w:jc w:val="center"/>
        <w:rPr>
          <w:rFonts w:eastAsia="SimSun" w:cs="Arial"/>
          <w:b/>
          <w:bCs/>
          <w:lang w:val="en-MY" w:eastAsia="zh-CN"/>
        </w:rPr>
      </w:pPr>
      <w:r w:rsidRPr="00F00518">
        <w:rPr>
          <w:rFonts w:eastAsia="SimSun" w:cs="Arial"/>
          <w:b/>
          <w:bCs/>
          <w:lang w:eastAsia="zh-CN"/>
        </w:rPr>
        <w:t>{{ITEM_HEADLINE}}</w:t>
      </w:r>
    </w:p>
    <w:p w14:paraId="0ABC4A9F" w14:textId="76957F13" w:rsidR="00994E70" w:rsidRDefault="00994E70" w:rsidP="00F606DB">
      <w:pPr>
        <w:spacing w:after="220"/>
        <w:jc w:val="center"/>
        <w:rPr>
          <w:rFonts w:eastAsia="SimSun" w:cs="Arial"/>
          <w:bCs/>
          <w:lang w:eastAsia="zh-CN"/>
        </w:rPr>
      </w:pPr>
      <w:r w:rsidRPr="00D47486">
        <w:rPr>
          <w:rFonts w:eastAsia="SimSun" w:cs="Arial"/>
          <w:bCs/>
          <w:lang w:val="en-MY" w:eastAsia="zh-CN"/>
        </w:rPr>
        <w:t xml:space="preserve"> </w:t>
      </w:r>
      <w:r w:rsidR="00F00518" w:rsidRPr="00D47486">
        <w:rPr>
          <w:rFonts w:eastAsia="SimSun" w:cs="Arial"/>
          <w:bCs/>
          <w:lang w:eastAsia="zh-CN"/>
        </w:rPr>
        <w:t>{{ITEM_IMAGE}}</w:t>
      </w:r>
    </w:p>
    <w:p w14:paraId="78E3C248" w14:textId="72EB851B" w:rsidR="005A7CC8" w:rsidRDefault="005A7CC8" w:rsidP="00F606DB">
      <w:pPr>
        <w:spacing w:after="220"/>
        <w:jc w:val="both"/>
        <w:rPr>
          <w:rFonts w:eastAsia="SimSun" w:cs="Arial"/>
          <w:bCs/>
          <w:lang w:eastAsia="zh-CN"/>
        </w:rPr>
      </w:pPr>
      <w:r w:rsidRPr="005A7CC8">
        <w:rPr>
          <w:rFonts w:eastAsia="SimSun" w:cs="Arial"/>
          <w:bCs/>
          <w:lang w:eastAsia="zh-CN"/>
        </w:rPr>
        <w:t>{{ITEM_CONTENT}}</w:t>
      </w:r>
    </w:p>
    <w:p w14:paraId="4C29502F" w14:textId="28DE44BC" w:rsidR="005A7CC8" w:rsidRPr="00D47486" w:rsidRDefault="005A7CC8" w:rsidP="005A7CC8">
      <w:pPr>
        <w:spacing w:after="240"/>
        <w:jc w:val="both"/>
        <w:rPr>
          <w:rFonts w:eastAsia="SimSun" w:cs="Arial"/>
          <w:bCs/>
          <w:lang w:eastAsia="zh-CN"/>
        </w:rPr>
      </w:pPr>
      <w:r w:rsidRPr="005A7CC8">
        <w:rPr>
          <w:rFonts w:eastAsia="SimSun" w:cs="Arial"/>
          <w:bCs/>
          <w:lang w:eastAsia="zh-CN"/>
        </w:rPr>
        <w:t>{{ITEM_URL}}</w:t>
      </w:r>
    </w:p>
    <w:sectPr w:rsidR="005A7CC8" w:rsidRPr="00D47486" w:rsidSect="007C257C">
      <w:headerReference w:type="default" r:id="rId8"/>
      <w:footerReference w:type="default" r:id="rId9"/>
      <w:pgSz w:w="12240" w:h="15840"/>
      <w:pgMar w:top="1134" w:right="1134" w:bottom="567" w:left="1134" w:header="284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72F852" w14:textId="77777777" w:rsidR="00D170B4" w:rsidRDefault="00D170B4" w:rsidP="009528C7">
      <w:pPr>
        <w:spacing w:after="0" w:line="240" w:lineRule="auto"/>
      </w:pPr>
      <w:r>
        <w:separator/>
      </w:r>
    </w:p>
  </w:endnote>
  <w:endnote w:type="continuationSeparator" w:id="0">
    <w:p w14:paraId="69D0D1FD" w14:textId="77777777" w:rsidR="00D170B4" w:rsidRDefault="00D170B4" w:rsidP="00952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0348474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E53E1D8" w14:textId="0B8B233D" w:rsidR="00E51F38" w:rsidRDefault="00E51F3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1D68CA" w14:textId="77777777" w:rsidR="00E51F38" w:rsidRDefault="00E51F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1B9F4" w14:textId="77777777" w:rsidR="00D170B4" w:rsidRDefault="00D170B4" w:rsidP="009528C7">
      <w:pPr>
        <w:spacing w:after="0" w:line="240" w:lineRule="auto"/>
      </w:pPr>
      <w:r>
        <w:separator/>
      </w:r>
    </w:p>
  </w:footnote>
  <w:footnote w:type="continuationSeparator" w:id="0">
    <w:p w14:paraId="796847F0" w14:textId="77777777" w:rsidR="00D170B4" w:rsidRDefault="00D170B4" w:rsidP="00952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E3C97" w14:textId="33E8EFCB" w:rsidR="009528C7" w:rsidRPr="008932B7" w:rsidRDefault="00A07E69" w:rsidP="008932B7">
    <w:pPr>
      <w:tabs>
        <w:tab w:val="center" w:pos="4320"/>
        <w:tab w:val="right" w:pos="8640"/>
      </w:tabs>
      <w:spacing w:after="0" w:line="240" w:lineRule="auto"/>
      <w:rPr>
        <w:rFonts w:ascii="Times New Roman" w:eastAsia="Times New Roman" w:hAnsi="Times New Roman" w:cs="Times New Roman"/>
        <w:color w:val="FF0000"/>
        <w:sz w:val="60"/>
        <w:szCs w:val="60"/>
      </w:rPr>
    </w:pPr>
    <w:r>
      <w:rPr>
        <w:rFonts w:ascii="Times New Roman" w:eastAsia="Times New Roman" w:hAnsi="Times New Roman" w:cs="Times New Roman"/>
        <w:noProof/>
        <w:color w:val="FF0000"/>
        <w:sz w:val="60"/>
        <w:szCs w:val="60"/>
      </w:rPr>
      <w:drawing>
        <wp:anchor distT="0" distB="0" distL="114300" distR="114300" simplePos="0" relativeHeight="251658240" behindDoc="0" locked="0" layoutInCell="1" allowOverlap="1" wp14:anchorId="582CD07E" wp14:editId="75BF4785">
          <wp:simplePos x="0" y="0"/>
          <wp:positionH relativeFrom="margin">
            <wp:align>left</wp:align>
          </wp:positionH>
          <wp:positionV relativeFrom="paragraph">
            <wp:posOffset>-17780</wp:posOffset>
          </wp:positionV>
          <wp:extent cx="2152650" cy="495300"/>
          <wp:effectExtent l="0" t="0" r="0" b="0"/>
          <wp:wrapNone/>
          <wp:docPr id="66599827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0028682">
    <w:abstractNumId w:val="8"/>
  </w:num>
  <w:num w:numId="2" w16cid:durableId="589584829">
    <w:abstractNumId w:val="6"/>
  </w:num>
  <w:num w:numId="3" w16cid:durableId="1717731139">
    <w:abstractNumId w:val="5"/>
  </w:num>
  <w:num w:numId="4" w16cid:durableId="2003698196">
    <w:abstractNumId w:val="4"/>
  </w:num>
  <w:num w:numId="5" w16cid:durableId="1482382008">
    <w:abstractNumId w:val="7"/>
  </w:num>
  <w:num w:numId="6" w16cid:durableId="387848692">
    <w:abstractNumId w:val="3"/>
  </w:num>
  <w:num w:numId="7" w16cid:durableId="1130517544">
    <w:abstractNumId w:val="2"/>
  </w:num>
  <w:num w:numId="8" w16cid:durableId="647783182">
    <w:abstractNumId w:val="1"/>
  </w:num>
  <w:num w:numId="9" w16cid:durableId="1194882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4C38"/>
    <w:rsid w:val="000059B6"/>
    <w:rsid w:val="000062A4"/>
    <w:rsid w:val="00007190"/>
    <w:rsid w:val="0001402E"/>
    <w:rsid w:val="00014157"/>
    <w:rsid w:val="0001525E"/>
    <w:rsid w:val="000164B1"/>
    <w:rsid w:val="00021FCB"/>
    <w:rsid w:val="000221B8"/>
    <w:rsid w:val="00032B9D"/>
    <w:rsid w:val="00033386"/>
    <w:rsid w:val="000336C2"/>
    <w:rsid w:val="00034539"/>
    <w:rsid w:val="00034616"/>
    <w:rsid w:val="00040D2D"/>
    <w:rsid w:val="00046FD6"/>
    <w:rsid w:val="0004708D"/>
    <w:rsid w:val="000500C6"/>
    <w:rsid w:val="000575EE"/>
    <w:rsid w:val="0006063C"/>
    <w:rsid w:val="00064065"/>
    <w:rsid w:val="00067024"/>
    <w:rsid w:val="0006738A"/>
    <w:rsid w:val="00071138"/>
    <w:rsid w:val="00071B9D"/>
    <w:rsid w:val="00073316"/>
    <w:rsid w:val="00074A04"/>
    <w:rsid w:val="00085577"/>
    <w:rsid w:val="000A1BD9"/>
    <w:rsid w:val="000C0223"/>
    <w:rsid w:val="000C2BBF"/>
    <w:rsid w:val="000C381F"/>
    <w:rsid w:val="000C5590"/>
    <w:rsid w:val="000D2432"/>
    <w:rsid w:val="000E0341"/>
    <w:rsid w:val="000E1C06"/>
    <w:rsid w:val="000E1CEF"/>
    <w:rsid w:val="000E424B"/>
    <w:rsid w:val="000F6EAE"/>
    <w:rsid w:val="001005D1"/>
    <w:rsid w:val="001020DF"/>
    <w:rsid w:val="00113542"/>
    <w:rsid w:val="00116300"/>
    <w:rsid w:val="00116BF2"/>
    <w:rsid w:val="00123124"/>
    <w:rsid w:val="00123923"/>
    <w:rsid w:val="00130677"/>
    <w:rsid w:val="00131824"/>
    <w:rsid w:val="00135700"/>
    <w:rsid w:val="001416B4"/>
    <w:rsid w:val="0014316B"/>
    <w:rsid w:val="00143709"/>
    <w:rsid w:val="00143DF3"/>
    <w:rsid w:val="00143E75"/>
    <w:rsid w:val="001468EA"/>
    <w:rsid w:val="0015074B"/>
    <w:rsid w:val="001510EE"/>
    <w:rsid w:val="00153EA0"/>
    <w:rsid w:val="00162732"/>
    <w:rsid w:val="001653F1"/>
    <w:rsid w:val="00167DBC"/>
    <w:rsid w:val="00167F00"/>
    <w:rsid w:val="001765CC"/>
    <w:rsid w:val="001836D6"/>
    <w:rsid w:val="00183AFA"/>
    <w:rsid w:val="00185FDE"/>
    <w:rsid w:val="001864C1"/>
    <w:rsid w:val="00187117"/>
    <w:rsid w:val="00192A16"/>
    <w:rsid w:val="00196926"/>
    <w:rsid w:val="001A4902"/>
    <w:rsid w:val="001A538A"/>
    <w:rsid w:val="001A72C8"/>
    <w:rsid w:val="001B42A0"/>
    <w:rsid w:val="001B55BB"/>
    <w:rsid w:val="001C172A"/>
    <w:rsid w:val="001C71E8"/>
    <w:rsid w:val="001C794F"/>
    <w:rsid w:val="001C7E32"/>
    <w:rsid w:val="001D20C6"/>
    <w:rsid w:val="001D28B0"/>
    <w:rsid w:val="001D3102"/>
    <w:rsid w:val="001D3C88"/>
    <w:rsid w:val="001D5290"/>
    <w:rsid w:val="001E0883"/>
    <w:rsid w:val="001E35F2"/>
    <w:rsid w:val="00202F8E"/>
    <w:rsid w:val="0020300C"/>
    <w:rsid w:val="00210435"/>
    <w:rsid w:val="002204CF"/>
    <w:rsid w:val="00220583"/>
    <w:rsid w:val="0022323B"/>
    <w:rsid w:val="00223861"/>
    <w:rsid w:val="00224E91"/>
    <w:rsid w:val="002333A7"/>
    <w:rsid w:val="002364AC"/>
    <w:rsid w:val="00237E15"/>
    <w:rsid w:val="002409CC"/>
    <w:rsid w:val="00245669"/>
    <w:rsid w:val="00250FD5"/>
    <w:rsid w:val="00252DD3"/>
    <w:rsid w:val="002554F8"/>
    <w:rsid w:val="0026771E"/>
    <w:rsid w:val="00267C74"/>
    <w:rsid w:val="00272262"/>
    <w:rsid w:val="00276A68"/>
    <w:rsid w:val="002774A5"/>
    <w:rsid w:val="00282545"/>
    <w:rsid w:val="002930A0"/>
    <w:rsid w:val="002938AF"/>
    <w:rsid w:val="0029639D"/>
    <w:rsid w:val="00297D4E"/>
    <w:rsid w:val="002A168C"/>
    <w:rsid w:val="002B017B"/>
    <w:rsid w:val="002B169D"/>
    <w:rsid w:val="002B6B9E"/>
    <w:rsid w:val="002C042C"/>
    <w:rsid w:val="002C7FD1"/>
    <w:rsid w:val="002D3B81"/>
    <w:rsid w:val="002D79ED"/>
    <w:rsid w:val="002E0416"/>
    <w:rsid w:val="002E0D40"/>
    <w:rsid w:val="002E1280"/>
    <w:rsid w:val="002E216C"/>
    <w:rsid w:val="002E2B0B"/>
    <w:rsid w:val="002E6BAD"/>
    <w:rsid w:val="002E6C52"/>
    <w:rsid w:val="002F196B"/>
    <w:rsid w:val="00300C7E"/>
    <w:rsid w:val="00305A90"/>
    <w:rsid w:val="00306337"/>
    <w:rsid w:val="00306A3D"/>
    <w:rsid w:val="0031391A"/>
    <w:rsid w:val="003147A6"/>
    <w:rsid w:val="003163CF"/>
    <w:rsid w:val="003248E0"/>
    <w:rsid w:val="003255B6"/>
    <w:rsid w:val="00326F90"/>
    <w:rsid w:val="00330E1A"/>
    <w:rsid w:val="00331759"/>
    <w:rsid w:val="0033307E"/>
    <w:rsid w:val="003406D7"/>
    <w:rsid w:val="00352573"/>
    <w:rsid w:val="00353083"/>
    <w:rsid w:val="00353F62"/>
    <w:rsid w:val="003564B1"/>
    <w:rsid w:val="00357C33"/>
    <w:rsid w:val="0036133B"/>
    <w:rsid w:val="00365029"/>
    <w:rsid w:val="003702F7"/>
    <w:rsid w:val="003777FB"/>
    <w:rsid w:val="00387BED"/>
    <w:rsid w:val="00390222"/>
    <w:rsid w:val="00393789"/>
    <w:rsid w:val="00393F27"/>
    <w:rsid w:val="00394E6E"/>
    <w:rsid w:val="0039612F"/>
    <w:rsid w:val="00397811"/>
    <w:rsid w:val="003A2108"/>
    <w:rsid w:val="003A2BF1"/>
    <w:rsid w:val="003A4A15"/>
    <w:rsid w:val="003A5B1E"/>
    <w:rsid w:val="003A6BFC"/>
    <w:rsid w:val="003B1724"/>
    <w:rsid w:val="003C0DEB"/>
    <w:rsid w:val="003C7BA0"/>
    <w:rsid w:val="003D6DC3"/>
    <w:rsid w:val="003E0AA7"/>
    <w:rsid w:val="003E1195"/>
    <w:rsid w:val="003E2396"/>
    <w:rsid w:val="003E33B2"/>
    <w:rsid w:val="003E680A"/>
    <w:rsid w:val="00405573"/>
    <w:rsid w:val="00406B2B"/>
    <w:rsid w:val="00424018"/>
    <w:rsid w:val="00425489"/>
    <w:rsid w:val="004276B8"/>
    <w:rsid w:val="004323C9"/>
    <w:rsid w:val="00435A55"/>
    <w:rsid w:val="0043666D"/>
    <w:rsid w:val="0043707E"/>
    <w:rsid w:val="004412AC"/>
    <w:rsid w:val="00441FE7"/>
    <w:rsid w:val="00445859"/>
    <w:rsid w:val="00445BB5"/>
    <w:rsid w:val="004622E7"/>
    <w:rsid w:val="004646B3"/>
    <w:rsid w:val="0047086A"/>
    <w:rsid w:val="00470B77"/>
    <w:rsid w:val="00472369"/>
    <w:rsid w:val="00473228"/>
    <w:rsid w:val="00473584"/>
    <w:rsid w:val="00475E33"/>
    <w:rsid w:val="00477D15"/>
    <w:rsid w:val="00481478"/>
    <w:rsid w:val="00482E4F"/>
    <w:rsid w:val="00485F0A"/>
    <w:rsid w:val="00491053"/>
    <w:rsid w:val="0049361F"/>
    <w:rsid w:val="004A00AC"/>
    <w:rsid w:val="004A0A18"/>
    <w:rsid w:val="004A1A25"/>
    <w:rsid w:val="004A46E8"/>
    <w:rsid w:val="004B5D87"/>
    <w:rsid w:val="004B5F07"/>
    <w:rsid w:val="004C2A1F"/>
    <w:rsid w:val="004C2EEF"/>
    <w:rsid w:val="004C3FD8"/>
    <w:rsid w:val="004C634F"/>
    <w:rsid w:val="004D4E8C"/>
    <w:rsid w:val="004D530A"/>
    <w:rsid w:val="004E1D7C"/>
    <w:rsid w:val="004E57EB"/>
    <w:rsid w:val="004F018A"/>
    <w:rsid w:val="004F272B"/>
    <w:rsid w:val="004F3D8F"/>
    <w:rsid w:val="004F4F93"/>
    <w:rsid w:val="004F51E4"/>
    <w:rsid w:val="004F6F8B"/>
    <w:rsid w:val="00505A1C"/>
    <w:rsid w:val="00516EEE"/>
    <w:rsid w:val="00521772"/>
    <w:rsid w:val="005224BE"/>
    <w:rsid w:val="00522717"/>
    <w:rsid w:val="005235F9"/>
    <w:rsid w:val="005249B9"/>
    <w:rsid w:val="0053067C"/>
    <w:rsid w:val="00542500"/>
    <w:rsid w:val="005462A4"/>
    <w:rsid w:val="0055224D"/>
    <w:rsid w:val="00554047"/>
    <w:rsid w:val="00554F2D"/>
    <w:rsid w:val="00557037"/>
    <w:rsid w:val="00563B98"/>
    <w:rsid w:val="00567C9D"/>
    <w:rsid w:val="00570ECA"/>
    <w:rsid w:val="00571950"/>
    <w:rsid w:val="00575C14"/>
    <w:rsid w:val="00576A90"/>
    <w:rsid w:val="0058034A"/>
    <w:rsid w:val="00580DBE"/>
    <w:rsid w:val="0058537E"/>
    <w:rsid w:val="005875C1"/>
    <w:rsid w:val="00592E3B"/>
    <w:rsid w:val="00592EBF"/>
    <w:rsid w:val="00596ECF"/>
    <w:rsid w:val="005A14DE"/>
    <w:rsid w:val="005A7284"/>
    <w:rsid w:val="005A7CC8"/>
    <w:rsid w:val="005B0737"/>
    <w:rsid w:val="005B0ABD"/>
    <w:rsid w:val="005B51AE"/>
    <w:rsid w:val="005C60E1"/>
    <w:rsid w:val="005C72C1"/>
    <w:rsid w:val="005E0B4C"/>
    <w:rsid w:val="005E1A05"/>
    <w:rsid w:val="005E55C3"/>
    <w:rsid w:val="005E591D"/>
    <w:rsid w:val="005E5B99"/>
    <w:rsid w:val="005E6608"/>
    <w:rsid w:val="005F252A"/>
    <w:rsid w:val="005F4750"/>
    <w:rsid w:val="005F74E6"/>
    <w:rsid w:val="00600470"/>
    <w:rsid w:val="00602245"/>
    <w:rsid w:val="0060265B"/>
    <w:rsid w:val="00605ED4"/>
    <w:rsid w:val="00620912"/>
    <w:rsid w:val="006257E4"/>
    <w:rsid w:val="006303DB"/>
    <w:rsid w:val="00640531"/>
    <w:rsid w:val="00640E17"/>
    <w:rsid w:val="00641A35"/>
    <w:rsid w:val="006429F3"/>
    <w:rsid w:val="0064648D"/>
    <w:rsid w:val="00647951"/>
    <w:rsid w:val="00647F9F"/>
    <w:rsid w:val="0065187F"/>
    <w:rsid w:val="00654238"/>
    <w:rsid w:val="00654A02"/>
    <w:rsid w:val="00667C1A"/>
    <w:rsid w:val="00667F67"/>
    <w:rsid w:val="00670CAF"/>
    <w:rsid w:val="00672FF6"/>
    <w:rsid w:val="006735AD"/>
    <w:rsid w:val="00677CEC"/>
    <w:rsid w:val="00692A61"/>
    <w:rsid w:val="0069328E"/>
    <w:rsid w:val="00696438"/>
    <w:rsid w:val="006A4719"/>
    <w:rsid w:val="006A6BF5"/>
    <w:rsid w:val="006B72C4"/>
    <w:rsid w:val="006C525C"/>
    <w:rsid w:val="006E12F3"/>
    <w:rsid w:val="006E2E52"/>
    <w:rsid w:val="006E5219"/>
    <w:rsid w:val="006F4B37"/>
    <w:rsid w:val="00703E04"/>
    <w:rsid w:val="00704DEE"/>
    <w:rsid w:val="0071119F"/>
    <w:rsid w:val="007137DB"/>
    <w:rsid w:val="007217B0"/>
    <w:rsid w:val="00727FA1"/>
    <w:rsid w:val="00732DE9"/>
    <w:rsid w:val="0073314C"/>
    <w:rsid w:val="0074269F"/>
    <w:rsid w:val="00742FF2"/>
    <w:rsid w:val="0074309F"/>
    <w:rsid w:val="00755547"/>
    <w:rsid w:val="00757B43"/>
    <w:rsid w:val="007608B2"/>
    <w:rsid w:val="00761133"/>
    <w:rsid w:val="00764CF3"/>
    <w:rsid w:val="00770471"/>
    <w:rsid w:val="00770CA2"/>
    <w:rsid w:val="00776412"/>
    <w:rsid w:val="0077720C"/>
    <w:rsid w:val="0077744A"/>
    <w:rsid w:val="00781F2A"/>
    <w:rsid w:val="00783602"/>
    <w:rsid w:val="007837B9"/>
    <w:rsid w:val="00786772"/>
    <w:rsid w:val="007A1DE1"/>
    <w:rsid w:val="007A3D68"/>
    <w:rsid w:val="007A4D3D"/>
    <w:rsid w:val="007A586C"/>
    <w:rsid w:val="007B21A8"/>
    <w:rsid w:val="007B404F"/>
    <w:rsid w:val="007B68FC"/>
    <w:rsid w:val="007C257C"/>
    <w:rsid w:val="007C389E"/>
    <w:rsid w:val="007C5F71"/>
    <w:rsid w:val="007C6FC1"/>
    <w:rsid w:val="007D1B9F"/>
    <w:rsid w:val="007D274F"/>
    <w:rsid w:val="007D3EEE"/>
    <w:rsid w:val="007D4C7B"/>
    <w:rsid w:val="007D566F"/>
    <w:rsid w:val="007E17B5"/>
    <w:rsid w:val="007E3449"/>
    <w:rsid w:val="007E5875"/>
    <w:rsid w:val="007F2464"/>
    <w:rsid w:val="007F2546"/>
    <w:rsid w:val="007F6509"/>
    <w:rsid w:val="008003CD"/>
    <w:rsid w:val="00810FFE"/>
    <w:rsid w:val="008123B7"/>
    <w:rsid w:val="00812D2C"/>
    <w:rsid w:val="0081508C"/>
    <w:rsid w:val="00827787"/>
    <w:rsid w:val="008349C8"/>
    <w:rsid w:val="00835A3D"/>
    <w:rsid w:val="00845097"/>
    <w:rsid w:val="008534EE"/>
    <w:rsid w:val="00854298"/>
    <w:rsid w:val="00863350"/>
    <w:rsid w:val="0086425A"/>
    <w:rsid w:val="00865A98"/>
    <w:rsid w:val="008670AC"/>
    <w:rsid w:val="00871312"/>
    <w:rsid w:val="008719E5"/>
    <w:rsid w:val="00873229"/>
    <w:rsid w:val="00881FFC"/>
    <w:rsid w:val="00882D14"/>
    <w:rsid w:val="008932B7"/>
    <w:rsid w:val="00897AC3"/>
    <w:rsid w:val="008A278A"/>
    <w:rsid w:val="008A2A56"/>
    <w:rsid w:val="008B3F04"/>
    <w:rsid w:val="008B6EE2"/>
    <w:rsid w:val="008C0FE8"/>
    <w:rsid w:val="008C1E9D"/>
    <w:rsid w:val="008D00CB"/>
    <w:rsid w:val="008D1AC3"/>
    <w:rsid w:val="008D4562"/>
    <w:rsid w:val="008D789D"/>
    <w:rsid w:val="008E1861"/>
    <w:rsid w:val="008F24BA"/>
    <w:rsid w:val="009075FC"/>
    <w:rsid w:val="009206B8"/>
    <w:rsid w:val="009216BA"/>
    <w:rsid w:val="00925D3A"/>
    <w:rsid w:val="009318C9"/>
    <w:rsid w:val="00933958"/>
    <w:rsid w:val="0093648F"/>
    <w:rsid w:val="00945350"/>
    <w:rsid w:val="009528C7"/>
    <w:rsid w:val="009560F6"/>
    <w:rsid w:val="00960D64"/>
    <w:rsid w:val="009629F5"/>
    <w:rsid w:val="00965451"/>
    <w:rsid w:val="009656C8"/>
    <w:rsid w:val="00966AE1"/>
    <w:rsid w:val="00972522"/>
    <w:rsid w:val="0097263E"/>
    <w:rsid w:val="00976689"/>
    <w:rsid w:val="009805AB"/>
    <w:rsid w:val="0099371D"/>
    <w:rsid w:val="00993C06"/>
    <w:rsid w:val="00994964"/>
    <w:rsid w:val="00994E70"/>
    <w:rsid w:val="00995B3F"/>
    <w:rsid w:val="00996D8B"/>
    <w:rsid w:val="009A1787"/>
    <w:rsid w:val="009A318D"/>
    <w:rsid w:val="009A4293"/>
    <w:rsid w:val="009A5A5F"/>
    <w:rsid w:val="009A65C6"/>
    <w:rsid w:val="009B3401"/>
    <w:rsid w:val="009C36AD"/>
    <w:rsid w:val="009C4C29"/>
    <w:rsid w:val="009C5F3D"/>
    <w:rsid w:val="009D08D5"/>
    <w:rsid w:val="009D1F73"/>
    <w:rsid w:val="009D2748"/>
    <w:rsid w:val="009D309C"/>
    <w:rsid w:val="009E04EF"/>
    <w:rsid w:val="009E4262"/>
    <w:rsid w:val="009E468E"/>
    <w:rsid w:val="009E4DA4"/>
    <w:rsid w:val="009E646D"/>
    <w:rsid w:val="009E6489"/>
    <w:rsid w:val="009F7CA3"/>
    <w:rsid w:val="00A00E5F"/>
    <w:rsid w:val="00A03960"/>
    <w:rsid w:val="00A066E1"/>
    <w:rsid w:val="00A07E69"/>
    <w:rsid w:val="00A12FA1"/>
    <w:rsid w:val="00A1355B"/>
    <w:rsid w:val="00A25E67"/>
    <w:rsid w:val="00A30DC0"/>
    <w:rsid w:val="00A3406F"/>
    <w:rsid w:val="00A34E83"/>
    <w:rsid w:val="00A36990"/>
    <w:rsid w:val="00A3701D"/>
    <w:rsid w:val="00A42FEA"/>
    <w:rsid w:val="00A440EE"/>
    <w:rsid w:val="00A46F8F"/>
    <w:rsid w:val="00A47EA5"/>
    <w:rsid w:val="00A57111"/>
    <w:rsid w:val="00A60191"/>
    <w:rsid w:val="00A623E3"/>
    <w:rsid w:val="00A63FC5"/>
    <w:rsid w:val="00A70505"/>
    <w:rsid w:val="00A810E8"/>
    <w:rsid w:val="00A83306"/>
    <w:rsid w:val="00A84CF9"/>
    <w:rsid w:val="00A902CE"/>
    <w:rsid w:val="00A90CE9"/>
    <w:rsid w:val="00A9415D"/>
    <w:rsid w:val="00A946B2"/>
    <w:rsid w:val="00A97A63"/>
    <w:rsid w:val="00AA0CA9"/>
    <w:rsid w:val="00AA1D8D"/>
    <w:rsid w:val="00AA437B"/>
    <w:rsid w:val="00AB1CA1"/>
    <w:rsid w:val="00AB26F8"/>
    <w:rsid w:val="00AC1D24"/>
    <w:rsid w:val="00AC27D7"/>
    <w:rsid w:val="00AC3084"/>
    <w:rsid w:val="00AC4759"/>
    <w:rsid w:val="00AC61DD"/>
    <w:rsid w:val="00AC68D0"/>
    <w:rsid w:val="00AC7135"/>
    <w:rsid w:val="00AD4AB4"/>
    <w:rsid w:val="00AD6B0C"/>
    <w:rsid w:val="00AE0D54"/>
    <w:rsid w:val="00AE5128"/>
    <w:rsid w:val="00AF11A6"/>
    <w:rsid w:val="00AF5B04"/>
    <w:rsid w:val="00AF7008"/>
    <w:rsid w:val="00B02FB4"/>
    <w:rsid w:val="00B0709D"/>
    <w:rsid w:val="00B07A84"/>
    <w:rsid w:val="00B10E8C"/>
    <w:rsid w:val="00B13CB1"/>
    <w:rsid w:val="00B202F9"/>
    <w:rsid w:val="00B205E8"/>
    <w:rsid w:val="00B30DC4"/>
    <w:rsid w:val="00B32ABE"/>
    <w:rsid w:val="00B36C68"/>
    <w:rsid w:val="00B4158F"/>
    <w:rsid w:val="00B42956"/>
    <w:rsid w:val="00B44FB0"/>
    <w:rsid w:val="00B47730"/>
    <w:rsid w:val="00B634CC"/>
    <w:rsid w:val="00B6579A"/>
    <w:rsid w:val="00B669F5"/>
    <w:rsid w:val="00B71972"/>
    <w:rsid w:val="00B77CA9"/>
    <w:rsid w:val="00B80F8F"/>
    <w:rsid w:val="00B817C9"/>
    <w:rsid w:val="00B85293"/>
    <w:rsid w:val="00B96A0A"/>
    <w:rsid w:val="00B9790B"/>
    <w:rsid w:val="00BA0DD7"/>
    <w:rsid w:val="00BA3ADB"/>
    <w:rsid w:val="00BA5F96"/>
    <w:rsid w:val="00BA79FF"/>
    <w:rsid w:val="00BB6623"/>
    <w:rsid w:val="00BC116D"/>
    <w:rsid w:val="00BC34F0"/>
    <w:rsid w:val="00BC532C"/>
    <w:rsid w:val="00BD2414"/>
    <w:rsid w:val="00BD605B"/>
    <w:rsid w:val="00BD6E9B"/>
    <w:rsid w:val="00BE1698"/>
    <w:rsid w:val="00BE1F27"/>
    <w:rsid w:val="00BE3AE4"/>
    <w:rsid w:val="00BE430D"/>
    <w:rsid w:val="00BE6F09"/>
    <w:rsid w:val="00BF0028"/>
    <w:rsid w:val="00BF08B2"/>
    <w:rsid w:val="00C009CD"/>
    <w:rsid w:val="00C00E0B"/>
    <w:rsid w:val="00C00E43"/>
    <w:rsid w:val="00C01294"/>
    <w:rsid w:val="00C032DC"/>
    <w:rsid w:val="00C042FE"/>
    <w:rsid w:val="00C10605"/>
    <w:rsid w:val="00C14216"/>
    <w:rsid w:val="00C16886"/>
    <w:rsid w:val="00C21FF6"/>
    <w:rsid w:val="00C257C9"/>
    <w:rsid w:val="00C30B17"/>
    <w:rsid w:val="00C3560C"/>
    <w:rsid w:val="00C3596B"/>
    <w:rsid w:val="00C35A5D"/>
    <w:rsid w:val="00C42984"/>
    <w:rsid w:val="00C4448D"/>
    <w:rsid w:val="00C44E23"/>
    <w:rsid w:val="00C50A05"/>
    <w:rsid w:val="00C60ACE"/>
    <w:rsid w:val="00C61E93"/>
    <w:rsid w:val="00C70B5A"/>
    <w:rsid w:val="00C7195E"/>
    <w:rsid w:val="00C73B10"/>
    <w:rsid w:val="00C76507"/>
    <w:rsid w:val="00C76FFE"/>
    <w:rsid w:val="00C81083"/>
    <w:rsid w:val="00C9191A"/>
    <w:rsid w:val="00C9510F"/>
    <w:rsid w:val="00C961AF"/>
    <w:rsid w:val="00CA489C"/>
    <w:rsid w:val="00CB0664"/>
    <w:rsid w:val="00CB1943"/>
    <w:rsid w:val="00CB3EBD"/>
    <w:rsid w:val="00CB492F"/>
    <w:rsid w:val="00CB7B9C"/>
    <w:rsid w:val="00CC1E18"/>
    <w:rsid w:val="00CC29AD"/>
    <w:rsid w:val="00CC62A0"/>
    <w:rsid w:val="00CD1B86"/>
    <w:rsid w:val="00CD4586"/>
    <w:rsid w:val="00CD49EA"/>
    <w:rsid w:val="00CD4B18"/>
    <w:rsid w:val="00CE11A8"/>
    <w:rsid w:val="00CE1653"/>
    <w:rsid w:val="00CE67AC"/>
    <w:rsid w:val="00CF0D96"/>
    <w:rsid w:val="00CF29AC"/>
    <w:rsid w:val="00D03BE3"/>
    <w:rsid w:val="00D0502F"/>
    <w:rsid w:val="00D06B4D"/>
    <w:rsid w:val="00D06EF3"/>
    <w:rsid w:val="00D1041C"/>
    <w:rsid w:val="00D14FAB"/>
    <w:rsid w:val="00D15439"/>
    <w:rsid w:val="00D15B1C"/>
    <w:rsid w:val="00D15C73"/>
    <w:rsid w:val="00D16EFC"/>
    <w:rsid w:val="00D170B4"/>
    <w:rsid w:val="00D216EC"/>
    <w:rsid w:val="00D303A4"/>
    <w:rsid w:val="00D348D7"/>
    <w:rsid w:val="00D42FFB"/>
    <w:rsid w:val="00D435F6"/>
    <w:rsid w:val="00D46572"/>
    <w:rsid w:val="00D46A2B"/>
    <w:rsid w:val="00D46E11"/>
    <w:rsid w:val="00D47486"/>
    <w:rsid w:val="00D47AB1"/>
    <w:rsid w:val="00D5207C"/>
    <w:rsid w:val="00D52DE9"/>
    <w:rsid w:val="00D55CCA"/>
    <w:rsid w:val="00D72918"/>
    <w:rsid w:val="00D75160"/>
    <w:rsid w:val="00D84216"/>
    <w:rsid w:val="00D86301"/>
    <w:rsid w:val="00D9355B"/>
    <w:rsid w:val="00D93B9C"/>
    <w:rsid w:val="00DA2F81"/>
    <w:rsid w:val="00DA34E1"/>
    <w:rsid w:val="00DA61CC"/>
    <w:rsid w:val="00DB4482"/>
    <w:rsid w:val="00DC1B9D"/>
    <w:rsid w:val="00DC2EB1"/>
    <w:rsid w:val="00DD038E"/>
    <w:rsid w:val="00DD09F3"/>
    <w:rsid w:val="00DD185F"/>
    <w:rsid w:val="00DE2668"/>
    <w:rsid w:val="00DE2F3F"/>
    <w:rsid w:val="00DE4A7C"/>
    <w:rsid w:val="00DE56DD"/>
    <w:rsid w:val="00DF0289"/>
    <w:rsid w:val="00E052D0"/>
    <w:rsid w:val="00E140CB"/>
    <w:rsid w:val="00E16488"/>
    <w:rsid w:val="00E24649"/>
    <w:rsid w:val="00E27946"/>
    <w:rsid w:val="00E336D0"/>
    <w:rsid w:val="00E35F4E"/>
    <w:rsid w:val="00E36DA8"/>
    <w:rsid w:val="00E4521A"/>
    <w:rsid w:val="00E4558E"/>
    <w:rsid w:val="00E50744"/>
    <w:rsid w:val="00E50A40"/>
    <w:rsid w:val="00E51F38"/>
    <w:rsid w:val="00E551D6"/>
    <w:rsid w:val="00E56792"/>
    <w:rsid w:val="00E60ED9"/>
    <w:rsid w:val="00E658C6"/>
    <w:rsid w:val="00E7234A"/>
    <w:rsid w:val="00E730A6"/>
    <w:rsid w:val="00E7692C"/>
    <w:rsid w:val="00E80033"/>
    <w:rsid w:val="00E856A4"/>
    <w:rsid w:val="00E927E1"/>
    <w:rsid w:val="00E9316C"/>
    <w:rsid w:val="00E97607"/>
    <w:rsid w:val="00EA2526"/>
    <w:rsid w:val="00EA5226"/>
    <w:rsid w:val="00EA67F1"/>
    <w:rsid w:val="00EB38F2"/>
    <w:rsid w:val="00EB4AD2"/>
    <w:rsid w:val="00EC0CC7"/>
    <w:rsid w:val="00EC60B4"/>
    <w:rsid w:val="00ED0A34"/>
    <w:rsid w:val="00ED5681"/>
    <w:rsid w:val="00EE4CE2"/>
    <w:rsid w:val="00EE6B94"/>
    <w:rsid w:val="00EE781B"/>
    <w:rsid w:val="00F00518"/>
    <w:rsid w:val="00F00CF2"/>
    <w:rsid w:val="00F012B2"/>
    <w:rsid w:val="00F13BC4"/>
    <w:rsid w:val="00F26B43"/>
    <w:rsid w:val="00F27291"/>
    <w:rsid w:val="00F32662"/>
    <w:rsid w:val="00F3702A"/>
    <w:rsid w:val="00F44EFD"/>
    <w:rsid w:val="00F47E72"/>
    <w:rsid w:val="00F606DB"/>
    <w:rsid w:val="00F62D28"/>
    <w:rsid w:val="00F65594"/>
    <w:rsid w:val="00F67132"/>
    <w:rsid w:val="00F70A64"/>
    <w:rsid w:val="00F7123D"/>
    <w:rsid w:val="00F740BB"/>
    <w:rsid w:val="00F77B95"/>
    <w:rsid w:val="00F84967"/>
    <w:rsid w:val="00F923B4"/>
    <w:rsid w:val="00F924BF"/>
    <w:rsid w:val="00F927CD"/>
    <w:rsid w:val="00F96C31"/>
    <w:rsid w:val="00F976C4"/>
    <w:rsid w:val="00FA6D49"/>
    <w:rsid w:val="00FA7C83"/>
    <w:rsid w:val="00FB4A30"/>
    <w:rsid w:val="00FC43B1"/>
    <w:rsid w:val="00FC4BB1"/>
    <w:rsid w:val="00FC693F"/>
    <w:rsid w:val="00FD17C2"/>
    <w:rsid w:val="00FD65FE"/>
    <w:rsid w:val="00FD6726"/>
    <w:rsid w:val="00FD6B06"/>
    <w:rsid w:val="00FE3EF0"/>
    <w:rsid w:val="00FE564D"/>
    <w:rsid w:val="00FE606A"/>
    <w:rsid w:val="00FE610D"/>
    <w:rsid w:val="00FE7CF5"/>
    <w:rsid w:val="00FE7F02"/>
    <w:rsid w:val="00FF216B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D01957"/>
  <w14:defaultImageDpi w14:val="32767"/>
  <w15:docId w15:val="{62706888-95B7-4E58-B6AF-AAAF2DFD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787"/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608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8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6B0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C11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11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C116D"/>
    <w:rPr>
      <w:rFonts w:ascii="Trebuchet MS" w:hAnsi="Trebuchet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1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16D"/>
    <w:rPr>
      <w:rFonts w:ascii="Trebuchet MS" w:hAnsi="Trebuchet MS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00A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3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93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41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7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61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8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98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40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0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26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2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76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797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31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2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38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22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46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75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234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55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81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807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08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804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05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5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711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19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82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45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06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59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9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47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94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00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88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06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24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72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50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75EB5B29-41C2-49DA-B6BD-6E626F16B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19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Sean Ng</cp:lastModifiedBy>
  <cp:revision>51</cp:revision>
  <cp:lastPrinted>2024-11-01T03:32:00Z</cp:lastPrinted>
  <dcterms:created xsi:type="dcterms:W3CDTF">2024-11-08T04:19:00Z</dcterms:created>
  <dcterms:modified xsi:type="dcterms:W3CDTF">2025-09-29T09:58:00Z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dcbfcd0ed98ad778757386a42d8a2b63f1882f2ffd5250ae0092e3a39269599e</vt:lpwstr>
  </property>
</Properties>
</file>